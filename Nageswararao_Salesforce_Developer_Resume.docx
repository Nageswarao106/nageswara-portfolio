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4518" w14:textId="77777777" w:rsidR="006E3C40" w:rsidRPr="00510FE2" w:rsidRDefault="00000000" w:rsidP="00A64DB2">
      <w:pPr>
        <w:spacing w:line="240" w:lineRule="auto"/>
        <w:jc w:val="center"/>
        <w:rPr>
          <w:sz w:val="28"/>
          <w:szCs w:val="28"/>
        </w:rPr>
      </w:pPr>
      <w:r w:rsidRPr="00510FE2">
        <w:rPr>
          <w:b/>
          <w:sz w:val="28"/>
          <w:szCs w:val="28"/>
        </w:rPr>
        <w:t>NAGESWARA RAO INNAMURI</w:t>
      </w:r>
    </w:p>
    <w:p w14:paraId="0B169AA4" w14:textId="4DE6F369" w:rsidR="006E3C40" w:rsidRDefault="00AB1F29" w:rsidP="00AB1F29">
      <w:pPr>
        <w:spacing w:line="240" w:lineRule="auto"/>
      </w:pPr>
      <w:r>
        <w:rPr>
          <w:rStyle w:val="Hyperlink"/>
          <w:rFonts w:ascii="Segoe UI Emoji" w:hAnsi="Segoe UI Emoji" w:cs="Segoe UI Emoji"/>
          <w:color w:val="auto"/>
          <w:u w:val="none"/>
        </w:rPr>
        <w:t xml:space="preserve">                         </w:t>
      </w:r>
      <w:r w:rsidRPr="00AB1F29">
        <w:rPr>
          <w:rStyle w:val="Hyperlink"/>
          <w:rFonts w:ascii="Segoe UI Emoji" w:hAnsi="Segoe UI Emoji" w:cs="Segoe UI Emoji"/>
          <w:color w:val="auto"/>
          <w:u w:val="none"/>
        </w:rPr>
        <w:t>📧</w:t>
      </w:r>
      <w:r w:rsidRPr="00AB1F29">
        <w:rPr>
          <w:rStyle w:val="Hyperlink"/>
          <w:color w:val="auto"/>
          <w:u w:val="none"/>
        </w:rPr>
        <w:t xml:space="preserve"> </w:t>
      </w:r>
      <w:hyperlink r:id="rId6" w:history="1">
        <w:r w:rsidRPr="00AB1F29">
          <w:rPr>
            <w:rStyle w:val="Hyperlink"/>
            <w:color w:val="auto"/>
            <w:u w:val="none"/>
          </w:rPr>
          <w:t>nageswarao1830@gmail.com</w:t>
        </w:r>
      </w:hyperlink>
      <w:r>
        <w:rPr>
          <w:rStyle w:val="Hyperlink"/>
          <w:color w:val="auto"/>
          <w:u w:val="none"/>
        </w:rPr>
        <w:t xml:space="preserve"> </w:t>
      </w:r>
      <w:r>
        <w:t xml:space="preserve">| 📞 +1 (913)-762-3442 | 🌐 </w:t>
      </w:r>
      <w:hyperlink r:id="rId7">
        <w:r w:rsidR="00A64DB2" w:rsidRPr="00A64DB2">
          <w:rPr>
            <w:rStyle w:val="Hyperlink"/>
            <w:color w:val="auto"/>
            <w:u w:val="none"/>
          </w:rPr>
          <w:t>LinkedIn</w:t>
        </w:r>
      </w:hyperlink>
      <w:r>
        <w:t xml:space="preserve">| 📁 </w:t>
      </w:r>
      <w:hyperlink r:id="rId8" w:history="1">
        <w:r w:rsidR="00A64DB2" w:rsidRPr="00A64DB2">
          <w:rPr>
            <w:rStyle w:val="Hyperlink"/>
            <w:color w:val="auto"/>
            <w:u w:val="none"/>
          </w:rPr>
          <w:t>Portfolio</w:t>
        </w:r>
      </w:hyperlink>
      <w:r w:rsidR="00A64DB2" w:rsidRPr="00A64DB2">
        <w:t xml:space="preserve">  </w:t>
      </w:r>
    </w:p>
    <w:p w14:paraId="7D372EC9" w14:textId="77777777" w:rsidR="006E3C40" w:rsidRDefault="00000000" w:rsidP="00A64DB2">
      <w:pPr>
        <w:pStyle w:val="Heading1"/>
        <w:spacing w:before="120" w:line="240" w:lineRule="auto"/>
        <w:jc w:val="both"/>
      </w:pPr>
      <w:r>
        <w:t>PROFESSIONAL SUMMARY</w:t>
      </w:r>
    </w:p>
    <w:p w14:paraId="7ADE707A" w14:textId="7F6A233F" w:rsidR="0081351B" w:rsidRDefault="0081351B" w:rsidP="0081351B">
      <w:pPr>
        <w:pStyle w:val="ListBullet"/>
      </w:pPr>
      <w:r>
        <w:t>Salesforce Developer/Admin with 7+ years of experience delivering scalable, end-to-end solutions across Sales Cloud, Service Cloud, Experience Cloud, Health Cloud, Financial Services Cloud, Public Sector Solutions, and Marketing Cloud.</w:t>
      </w:r>
    </w:p>
    <w:p w14:paraId="41A76A54" w14:textId="77777777" w:rsidR="00B064D7" w:rsidRDefault="00B064D7" w:rsidP="00B064D7">
      <w:pPr>
        <w:pStyle w:val="ListBullet"/>
      </w:pPr>
      <w:r>
        <w:t>Proficient in developing and maintaining Apex classes, triggers, batch, queueable, and schedulable jobs for scalable automation.</w:t>
      </w:r>
    </w:p>
    <w:p w14:paraId="4EA6ECE2" w14:textId="77777777" w:rsidR="00B064D7" w:rsidRDefault="00B064D7" w:rsidP="00B064D7">
      <w:pPr>
        <w:pStyle w:val="ListBullet"/>
      </w:pPr>
      <w:r>
        <w:t>Extensive experience building Lightning Web Components (LWC), Aura Components, and Visualforce pages for responsive, modular user interfaces.</w:t>
      </w:r>
    </w:p>
    <w:p w14:paraId="74DA882B" w14:textId="77777777" w:rsidR="00B064D7" w:rsidRDefault="00B064D7" w:rsidP="00B064D7">
      <w:pPr>
        <w:pStyle w:val="ListBullet"/>
      </w:pPr>
      <w:r>
        <w:t>Advanced skills in declarative automation using Flow Builder, Process Builder, Workflow Rules, Approval Processes, and Dynamic Forms.</w:t>
      </w:r>
    </w:p>
    <w:p w14:paraId="7EA6D34D" w14:textId="77777777" w:rsidR="00B064D7" w:rsidRDefault="00B064D7" w:rsidP="00B064D7">
      <w:pPr>
        <w:pStyle w:val="ListBullet"/>
      </w:pPr>
      <w:r>
        <w:t>Strong background in integrating Salesforce with external systems using REST/SOAP/Bulk/Streaming APIs, Platform Events, Apex callouts, MuleSoft, Jitterbit, SAP, and AWS (S3, Lambda).</w:t>
      </w:r>
    </w:p>
    <w:p w14:paraId="61053093" w14:textId="77777777" w:rsidR="00B064D7" w:rsidRDefault="00B064D7" w:rsidP="00B064D7">
      <w:pPr>
        <w:pStyle w:val="ListBullet"/>
      </w:pPr>
      <w:r>
        <w:t>Skilled in configuring and customizing Salesforce objects, fields, page layouts, validation rules, and metadata management to meet business requirements.</w:t>
      </w:r>
    </w:p>
    <w:p w14:paraId="1F255E22" w14:textId="77777777" w:rsidR="00B064D7" w:rsidRDefault="00B064D7" w:rsidP="00B064D7">
      <w:pPr>
        <w:pStyle w:val="ListBullet"/>
      </w:pPr>
      <w:r>
        <w:t>Experience with Copado and Copado Robotics Testing for CI/CD automation, version control, and automated testing.</w:t>
      </w:r>
    </w:p>
    <w:p w14:paraId="7798F2F3" w14:textId="77777777" w:rsidR="00B064D7" w:rsidRDefault="00B064D7" w:rsidP="00B064D7">
      <w:pPr>
        <w:pStyle w:val="ListBullet"/>
      </w:pPr>
      <w:r>
        <w:t>Proficient in user management, security configuration, SSO, MFA, OWD, Profiles, Permission Sets, Shield Encryption, and security scan remediation.</w:t>
      </w:r>
    </w:p>
    <w:p w14:paraId="41AD41BF" w14:textId="77777777" w:rsidR="00B064D7" w:rsidRDefault="00B064D7" w:rsidP="00B064D7">
      <w:pPr>
        <w:pStyle w:val="ListBullet"/>
      </w:pPr>
      <w:r>
        <w:t>Adept at data migration and ETL using Data Loader, Import Wizard, Apex scripts, Workbench, and Heroku Connect.</w:t>
      </w:r>
    </w:p>
    <w:p w14:paraId="2EC024C3" w14:textId="77777777" w:rsidR="00B064D7" w:rsidRDefault="00B064D7" w:rsidP="00B064D7">
      <w:pPr>
        <w:pStyle w:val="ListBullet"/>
      </w:pPr>
      <w:r>
        <w:t>Strong focus on analytics and reporting, including building reports, dashboards, joined reports, SOQL queries, and Einstein Analytics solutions.</w:t>
      </w:r>
    </w:p>
    <w:p w14:paraId="1C4F27A8" w14:textId="77777777" w:rsidR="00B064D7" w:rsidRDefault="00B064D7" w:rsidP="00B064D7">
      <w:pPr>
        <w:pStyle w:val="ListBullet"/>
      </w:pPr>
      <w:r>
        <w:t>Experienced in Agile/Scrum environments, using Jira and Kanban boards for tracking development activities and collaborating with cross-functional teams.</w:t>
      </w:r>
    </w:p>
    <w:p w14:paraId="23B11134" w14:textId="77777777" w:rsidR="00B064D7" w:rsidRDefault="00B064D7" w:rsidP="00B064D7">
      <w:pPr>
        <w:pStyle w:val="ListBullet"/>
      </w:pPr>
      <w:r>
        <w:t>Skilled in technical documentation, process flow diagrams, user manuals, and knowledge articles to support ongoing and completed development tasks.</w:t>
      </w:r>
    </w:p>
    <w:p w14:paraId="5AEDC211" w14:textId="77777777" w:rsidR="00B064D7" w:rsidRDefault="00B064D7" w:rsidP="00B064D7">
      <w:pPr>
        <w:pStyle w:val="ListBullet"/>
      </w:pPr>
      <w:r>
        <w:t>Committed to compliance and governance, including GDPR, HIPAA, SOX, SLA management, and root cause analysis.</w:t>
      </w:r>
    </w:p>
    <w:p w14:paraId="6E3AFFA2" w14:textId="77777777" w:rsidR="00B064D7" w:rsidRDefault="00B064D7" w:rsidP="00B064D7">
      <w:pPr>
        <w:pStyle w:val="Heading1"/>
      </w:pPr>
      <w:r>
        <w:t>TECHNICAL SKILLS</w:t>
      </w:r>
    </w:p>
    <w:p w14:paraId="686DD48C" w14:textId="77777777" w:rsidR="00B064D7" w:rsidRDefault="00B064D7" w:rsidP="00B064D7">
      <w:pPr>
        <w:pStyle w:val="ListBullet"/>
      </w:pPr>
      <w:r w:rsidRPr="00B064D7">
        <w:rPr>
          <w:b/>
          <w:bCs/>
        </w:rPr>
        <w:t>Salesforce Development:</w:t>
      </w:r>
      <w:r>
        <w:t xml:space="preserve"> Apex (Triggers, Batch, Queueable, Schedulable), Lightning Web Components (LWC), Aura, Visualforce, SOQL, SOSL, JavaScript, HTML, CSS, XML, Salesforce1 Mobile, Chatter API, Lightning Events, SLDS</w:t>
      </w:r>
    </w:p>
    <w:p w14:paraId="587FF1E0" w14:textId="77777777" w:rsidR="00B064D7" w:rsidRDefault="00B064D7" w:rsidP="00B064D7">
      <w:pPr>
        <w:pStyle w:val="ListBullet"/>
      </w:pPr>
      <w:r w:rsidRPr="00B064D7">
        <w:rPr>
          <w:b/>
          <w:bCs/>
        </w:rPr>
        <w:t>Administration &amp; Security:</w:t>
      </w:r>
      <w:r>
        <w:t xml:space="preserve"> User Management, Roles, Profiles, Permission Sets, Sharing Rules, OWD, Login Flows, MFA, SSO, Record-Level Security, Event Monitoring, Shield Platform Encryption, Field Audit Trail, Transaction Security Policies</w:t>
      </w:r>
    </w:p>
    <w:p w14:paraId="3F6EF13F" w14:textId="77777777" w:rsidR="00B064D7" w:rsidRDefault="00B064D7" w:rsidP="00B064D7">
      <w:pPr>
        <w:pStyle w:val="ListBullet"/>
      </w:pPr>
      <w:r w:rsidRPr="00B064D7">
        <w:rPr>
          <w:b/>
          <w:bCs/>
        </w:rPr>
        <w:t>Cloud Expertise:</w:t>
      </w:r>
      <w:r>
        <w:t xml:space="preserve"> Sales Cloud, Service Cloud, Experience Cloud, Health Cloud, Financial Services Cloud, Marketing Cloud, Nonprofit Cloud, Public Sector Solutions, Government Cloud</w:t>
      </w:r>
    </w:p>
    <w:p w14:paraId="1E29D3AF" w14:textId="77777777" w:rsidR="00B064D7" w:rsidRDefault="00B064D7" w:rsidP="00B064D7">
      <w:pPr>
        <w:pStyle w:val="ListBullet"/>
      </w:pPr>
      <w:r w:rsidRPr="00B064D7">
        <w:rPr>
          <w:b/>
          <w:bCs/>
        </w:rPr>
        <w:lastRenderedPageBreak/>
        <w:t>Configuration &amp; Automation:</w:t>
      </w:r>
      <w:r>
        <w:t xml:space="preserve"> Custom Objects, Fields, Page Layouts, Validation Rules, Flow Builder, Process Builder, Workflow Rules, Approval Processes, Dynamic Forms, Screen Flows, Assignment &amp; Auto-Response Rules, Metadata Management, Omni-Channel Flows, Grant Management, Entitlement Process Automation</w:t>
      </w:r>
    </w:p>
    <w:p w14:paraId="45AA933A" w14:textId="77777777" w:rsidR="00B064D7" w:rsidRDefault="00B064D7" w:rsidP="00B064D7">
      <w:pPr>
        <w:pStyle w:val="ListBullet"/>
      </w:pPr>
      <w:r w:rsidRPr="00B064D7">
        <w:rPr>
          <w:b/>
          <w:bCs/>
        </w:rPr>
        <w:t>API &amp; Integration:</w:t>
      </w:r>
      <w:r>
        <w:t xml:space="preserve"> REST APIs, SOAP APIs, Bulk API, Streaming API, Platform Events, Apex Callouts, Named Credentials, External Services, MuleSoft, Jitterbit, Dell Boomi, WSDL, SAP Integration, AWS (S3, Lambda, EC2)</w:t>
      </w:r>
    </w:p>
    <w:p w14:paraId="3BDEE9D1" w14:textId="77777777" w:rsidR="00B064D7" w:rsidRDefault="00B064D7" w:rsidP="00B064D7">
      <w:pPr>
        <w:pStyle w:val="ListBullet"/>
      </w:pPr>
      <w:r w:rsidRPr="00B064D7">
        <w:rPr>
          <w:b/>
          <w:bCs/>
        </w:rPr>
        <w:t>DevOps &amp; CI/CD:</w:t>
      </w:r>
      <w:r>
        <w:t xml:space="preserve"> Copado, Copado Robotics Testing, Salesforce DX, Scratch Orgs, Unlocked Packages, Git, GitHub, Bitbucket, Azure DevOps, Jenkins, Gearset, Ant Migration Tool, Version Control</w:t>
      </w:r>
    </w:p>
    <w:p w14:paraId="71BCD748" w14:textId="77777777" w:rsidR="00B064D7" w:rsidRDefault="00B064D7" w:rsidP="00B064D7">
      <w:pPr>
        <w:pStyle w:val="ListBullet"/>
      </w:pPr>
      <w:r w:rsidRPr="00B064D7">
        <w:rPr>
          <w:b/>
          <w:bCs/>
        </w:rPr>
        <w:t xml:space="preserve">Testing &amp; Code Quality: </w:t>
      </w:r>
      <w:r>
        <w:t>Apex Test Classes, Test Data Factory, Apex Mocks, Negative Testing, Checkmarx, PMD, SonarQube</w:t>
      </w:r>
    </w:p>
    <w:p w14:paraId="749BD59F" w14:textId="77777777" w:rsidR="00B064D7" w:rsidRDefault="00B064D7" w:rsidP="00B064D7">
      <w:pPr>
        <w:pStyle w:val="ListBullet"/>
      </w:pPr>
      <w:r w:rsidRPr="00B064D7">
        <w:rPr>
          <w:b/>
          <w:bCs/>
        </w:rPr>
        <w:t>Data Management &amp; ETL:</w:t>
      </w:r>
      <w:r>
        <w:t xml:space="preserve"> Data Loader, Import Wizard, Apex Data Scripts, Workbench, Heroku Connect, External Objects</w:t>
      </w:r>
    </w:p>
    <w:p w14:paraId="195F2754" w14:textId="77777777" w:rsidR="00B064D7" w:rsidRDefault="00B064D7" w:rsidP="00B064D7">
      <w:pPr>
        <w:pStyle w:val="ListBullet"/>
      </w:pPr>
      <w:r w:rsidRPr="00B064D7">
        <w:rPr>
          <w:b/>
          <w:bCs/>
        </w:rPr>
        <w:t>Monitoring, Debugging &amp; Optimization:</w:t>
      </w:r>
      <w:r>
        <w:t xml:space="preserve"> Debug Logs, Developer Console, Lightning Usage App, Salesforce Inspector, Performance Tuning, System Health Monitoring, RCA</w:t>
      </w:r>
    </w:p>
    <w:p w14:paraId="72749103" w14:textId="77777777" w:rsidR="00B064D7" w:rsidRDefault="00B064D7" w:rsidP="00B064D7">
      <w:pPr>
        <w:pStyle w:val="ListBullet"/>
      </w:pPr>
      <w:r w:rsidRPr="00B064D7">
        <w:rPr>
          <w:b/>
          <w:bCs/>
        </w:rPr>
        <w:t>Analytics &amp; Reporting:</w:t>
      </w:r>
      <w:r>
        <w:t xml:space="preserve"> Reports, Dashboards, Joined Reports, Reporting Snapshots, SOQL Queries, Einstein Analytics, Tableau CRM, Real-time Reporting</w:t>
      </w:r>
    </w:p>
    <w:p w14:paraId="7CEC1593" w14:textId="77777777" w:rsidR="00B064D7" w:rsidRDefault="00B064D7" w:rsidP="00B064D7">
      <w:pPr>
        <w:pStyle w:val="ListBullet"/>
      </w:pPr>
      <w:r w:rsidRPr="00B064D7">
        <w:rPr>
          <w:b/>
          <w:bCs/>
        </w:rPr>
        <w:t>System Design &amp; Architecture:</w:t>
      </w:r>
      <w:r>
        <w:t xml:space="preserve"> System Design Reviews, Technical Documentation, Large-scale Infrastructure</w:t>
      </w:r>
    </w:p>
    <w:p w14:paraId="0804A16A" w14:textId="77777777" w:rsidR="00B064D7" w:rsidRDefault="00B064D7" w:rsidP="00B064D7">
      <w:pPr>
        <w:pStyle w:val="ListBullet"/>
      </w:pPr>
      <w:r>
        <w:t>Compliance &amp; Governance: GDPR, HIPAA, SOX, SLA Management, Root Cause Analysis, Release Calendars, Backup &amp; Rollback</w:t>
      </w:r>
    </w:p>
    <w:p w14:paraId="34B12079" w14:textId="77777777" w:rsidR="00B064D7" w:rsidRDefault="00B064D7" w:rsidP="00B064D7">
      <w:pPr>
        <w:pStyle w:val="ListBullet"/>
      </w:pPr>
      <w:r w:rsidRPr="00B064D7">
        <w:rPr>
          <w:b/>
          <w:bCs/>
        </w:rPr>
        <w:t>Project &amp; Collaboration Tools:</w:t>
      </w:r>
      <w:r>
        <w:t xml:space="preserve"> Agile/Scrum, Jira, Kanban, Confluence, ServiceNow, Slack, Microsoft Teams</w:t>
      </w:r>
    </w:p>
    <w:p w14:paraId="0A3787F2" w14:textId="77777777" w:rsidR="00B064D7" w:rsidRDefault="00B064D7" w:rsidP="00B064D7">
      <w:pPr>
        <w:pStyle w:val="ListBullet"/>
      </w:pPr>
      <w:r w:rsidRPr="00B064D7">
        <w:rPr>
          <w:b/>
          <w:bCs/>
        </w:rPr>
        <w:t>Visualization &amp; Enablement:</w:t>
      </w:r>
      <w:r>
        <w:t xml:space="preserve"> Trailhead, Knowledge Articles, Figma, Lucidchart, Draw.io, Documentation</w:t>
      </w:r>
    </w:p>
    <w:p w14:paraId="0F66F50E" w14:textId="77777777" w:rsidR="00B064D7" w:rsidRDefault="00B064D7" w:rsidP="00B064D7">
      <w:pPr>
        <w:pStyle w:val="ListBullet"/>
      </w:pPr>
      <w:r w:rsidRPr="00B064D7">
        <w:rPr>
          <w:b/>
          <w:bCs/>
        </w:rPr>
        <w:t xml:space="preserve">Productivity &amp; Office Tools: </w:t>
      </w:r>
      <w:r>
        <w:t>Microsoft Excel, Word, PowerPoint, Adobe Photoshop</w:t>
      </w:r>
    </w:p>
    <w:p w14:paraId="7BD3DF04" w14:textId="77777777" w:rsidR="00B064D7" w:rsidRDefault="00B064D7" w:rsidP="00B064D7">
      <w:pPr>
        <w:pStyle w:val="Heading1"/>
      </w:pPr>
      <w:r>
        <w:t>PROFESSIONAL EXPERIENCE</w:t>
      </w:r>
    </w:p>
    <w:p w14:paraId="0A1FA0DB" w14:textId="77777777" w:rsidR="00B064D7" w:rsidRDefault="00B064D7" w:rsidP="00B064D7">
      <w:r>
        <w:rPr>
          <w:b/>
        </w:rPr>
        <w:t>Canadian Pacific Kansas City (CPKC), Kansas City, USA</w:t>
      </w:r>
      <w:r>
        <w:br/>
        <w:t>Salesforce Developer/Admin | Mar 2023 – Present</w:t>
      </w:r>
    </w:p>
    <w:p w14:paraId="7A6AA388" w14:textId="77777777" w:rsidR="00B064D7" w:rsidRDefault="00B064D7" w:rsidP="00B064D7">
      <w:pPr>
        <w:pStyle w:val="ListBullet"/>
      </w:pPr>
      <w:r>
        <w:t>Developed and maintained Apex classes, triggers, batch, and queueable jobs to automate business processes and support scalable solutions.</w:t>
      </w:r>
    </w:p>
    <w:p w14:paraId="68109E87" w14:textId="77777777" w:rsidR="00B064D7" w:rsidRDefault="00B064D7" w:rsidP="00B064D7">
      <w:pPr>
        <w:pStyle w:val="ListBullet"/>
      </w:pPr>
      <w:r>
        <w:t>Built Lightning Web Components (LWC), Aura Components, and Visualforce pages for responsive, modular UIs across Salesforce1 and desktop.</w:t>
      </w:r>
    </w:p>
    <w:p w14:paraId="609E8046" w14:textId="77777777" w:rsidR="00B064D7" w:rsidRDefault="00B064D7" w:rsidP="00B064D7">
      <w:pPr>
        <w:pStyle w:val="ListBullet"/>
      </w:pPr>
      <w:r>
        <w:t>Designed and implemented declarative automation using Flow Builder, Process Builder, Workflow Rules, Approval Processes, and Dynamic Forms.</w:t>
      </w:r>
    </w:p>
    <w:p w14:paraId="3BABF876" w14:textId="77777777" w:rsidR="00B064D7" w:rsidRDefault="00B064D7" w:rsidP="00B064D7">
      <w:pPr>
        <w:pStyle w:val="ListBullet"/>
      </w:pPr>
      <w:r>
        <w:t>Integrated Salesforce with SAP and internal/external platforms using REST/SOAP APIs, MuleSoft, Platform Events, and AWS (S3, Lambda).</w:t>
      </w:r>
    </w:p>
    <w:p w14:paraId="4F67AA72" w14:textId="77777777" w:rsidR="00B064D7" w:rsidRDefault="00B064D7" w:rsidP="00B064D7">
      <w:pPr>
        <w:pStyle w:val="ListBullet"/>
      </w:pPr>
      <w:r>
        <w:t>Utilized Copado and Copado Robotics Testing for CI/CD automation, version control, and automated deployment/testing.</w:t>
      </w:r>
    </w:p>
    <w:p w14:paraId="5702C09D" w14:textId="77777777" w:rsidR="00B064D7" w:rsidRDefault="00B064D7" w:rsidP="00B064D7">
      <w:pPr>
        <w:pStyle w:val="ListBullet"/>
      </w:pPr>
      <w:r>
        <w:t>Configured and customized Salesforce objects, fields, page layouts, validation rules, and metadata to meet evolving business requirements.</w:t>
      </w:r>
    </w:p>
    <w:p w14:paraId="1FA421C7" w14:textId="77777777" w:rsidR="00B064D7" w:rsidRDefault="00B064D7" w:rsidP="00B064D7">
      <w:pPr>
        <w:pStyle w:val="ListBullet"/>
      </w:pPr>
      <w:r>
        <w:t>Managed user access, security, SSO, MFA, OWD, Profiles, Permission Sets, and Shield Encryption, ensuring compliance with security policies.</w:t>
      </w:r>
    </w:p>
    <w:p w14:paraId="76B0817E" w14:textId="77777777" w:rsidR="00B064D7" w:rsidRDefault="00B064D7" w:rsidP="00B064D7">
      <w:pPr>
        <w:pStyle w:val="ListBullet"/>
      </w:pPr>
      <w:r>
        <w:t>Executed data migrations and ETL using Data Loader, Import Wizard, Apex scripts, and Workbench, maintaining high data integrity.</w:t>
      </w:r>
    </w:p>
    <w:p w14:paraId="6C64B36F" w14:textId="77777777" w:rsidR="00B064D7" w:rsidRDefault="00B064D7" w:rsidP="00B064D7">
      <w:pPr>
        <w:pStyle w:val="ListBullet"/>
      </w:pPr>
      <w:r>
        <w:t>Built reports, dashboards, joined reports, and SOQL queries for analytics and operational insights, including Einstein Analytics solutions.</w:t>
      </w:r>
    </w:p>
    <w:p w14:paraId="6E44A27B" w14:textId="77777777" w:rsidR="00B064D7" w:rsidRDefault="00B064D7" w:rsidP="00B064D7">
      <w:pPr>
        <w:pStyle w:val="ListBullet"/>
      </w:pPr>
      <w:r>
        <w:t>Tracked and managed development activities using Jira Scrum and Kanban boards, collaborating with cross-functional teams in Agile/Scrum environments.</w:t>
      </w:r>
    </w:p>
    <w:p w14:paraId="5A1A3DF2" w14:textId="77777777" w:rsidR="00B064D7" w:rsidRDefault="00B064D7" w:rsidP="00B064D7">
      <w:r w:rsidRPr="00B064D7">
        <w:rPr>
          <w:b/>
          <w:bCs/>
        </w:rPr>
        <w:t>Environment:</w:t>
      </w:r>
      <w:r>
        <w:t xml:space="preserve"> Sales Cloud, Experience Cloud, Apex, LWC, Aura, Visualforce, Flow Builder, REST/SOAP APIs, MuleSoft, Platform Events, SAP Integration, Copado, Copado Robotics Testing, GitHub, Azure DevOps, Jira, Kanban, Einstein Analytics, ServiceNow, Shield Encryption, SOQL, Data Loader, Import Wizard, Agile/Scrum</w:t>
      </w:r>
    </w:p>
    <w:p w14:paraId="3BC75118" w14:textId="77777777" w:rsidR="00B064D7" w:rsidRDefault="00B064D7" w:rsidP="00B064D7">
      <w:r>
        <w:rPr>
          <w:b/>
        </w:rPr>
        <w:t>Alliance One Industries India Pvt. Ltd, India</w:t>
      </w:r>
      <w:r>
        <w:br/>
        <w:t>Salesforce Admin/Developer | Feb 2021 – Dec 2022</w:t>
      </w:r>
    </w:p>
    <w:p w14:paraId="687ED9F0" w14:textId="77777777" w:rsidR="00B064D7" w:rsidRDefault="00B064D7" w:rsidP="00B064D7">
      <w:pPr>
        <w:pStyle w:val="ListBullet"/>
      </w:pPr>
      <w:r>
        <w:t>Developed and maintained Apex code, Visualforce pages, and Lightning components for supply chain and marketing solutions.</w:t>
      </w:r>
    </w:p>
    <w:p w14:paraId="657BAC52" w14:textId="77777777" w:rsidR="00B064D7" w:rsidRDefault="00B064D7" w:rsidP="00B064D7">
      <w:pPr>
        <w:pStyle w:val="ListBullet"/>
      </w:pPr>
      <w:r>
        <w:t>Customized Salesforce objects, fields, workflows, and platform features to meet business needs and support process automation.</w:t>
      </w:r>
    </w:p>
    <w:p w14:paraId="548EA15A" w14:textId="77777777" w:rsidR="00B064D7" w:rsidRDefault="00B064D7" w:rsidP="00B064D7">
      <w:pPr>
        <w:pStyle w:val="ListBullet"/>
      </w:pPr>
      <w:r>
        <w:t>Integrated Salesforce with SAP and ERP systems via MuleSoft, Apex callouts, and external APIs, ensuring data integrity and process efficiency.</w:t>
      </w:r>
    </w:p>
    <w:p w14:paraId="7ED0D22F" w14:textId="77777777" w:rsidR="00B064D7" w:rsidRDefault="00B064D7" w:rsidP="00B064D7">
      <w:pPr>
        <w:pStyle w:val="ListBullet"/>
      </w:pPr>
      <w:r>
        <w:t>Managed user access, authentication, SSO, Profiles, Permission Sets, and security health checks.</w:t>
      </w:r>
    </w:p>
    <w:p w14:paraId="2C1C42C5" w14:textId="77777777" w:rsidR="00B064D7" w:rsidRDefault="00B064D7" w:rsidP="00B064D7">
      <w:pPr>
        <w:pStyle w:val="ListBullet"/>
      </w:pPr>
      <w:r>
        <w:t>Executed high-volume data migrations from legacy systems using Data Loader, Import Wizard, and Apex scripts.</w:t>
      </w:r>
    </w:p>
    <w:p w14:paraId="533A5668" w14:textId="77777777" w:rsidR="00B064D7" w:rsidRDefault="00B064D7" w:rsidP="00B064D7">
      <w:pPr>
        <w:pStyle w:val="ListBullet"/>
      </w:pPr>
      <w:r>
        <w:t>Built reports, dashboards, and complex SOQL queries to support operational and leadership KPIs.</w:t>
      </w:r>
    </w:p>
    <w:p w14:paraId="0011C1A1" w14:textId="77777777" w:rsidR="00B064D7" w:rsidRDefault="00B064D7" w:rsidP="00B064D7">
      <w:pPr>
        <w:pStyle w:val="ListBullet"/>
      </w:pPr>
      <w:r>
        <w:t>Authored technical documentation, process flow diagrams, user guides, and knowledge articles for development and configuration activities.</w:t>
      </w:r>
    </w:p>
    <w:p w14:paraId="443DFBE7" w14:textId="77777777" w:rsidR="00B064D7" w:rsidRDefault="00B064D7" w:rsidP="00B064D7">
      <w:pPr>
        <w:pStyle w:val="ListBullet"/>
      </w:pPr>
      <w:r>
        <w:t>Tracked and managed development activities in Jira, collaborating with cross-functional teams in Agile delivery cycles.</w:t>
      </w:r>
    </w:p>
    <w:p w14:paraId="18F5B286" w14:textId="6BE87CD6" w:rsidR="00B064D7" w:rsidRDefault="00B064D7" w:rsidP="00B064D7">
      <w:r w:rsidRPr="00B064D7">
        <w:rPr>
          <w:b/>
          <w:bCs/>
        </w:rPr>
        <w:t xml:space="preserve">Environment: </w:t>
      </w:r>
      <w:r>
        <w:t xml:space="preserve">Sales Cloud, Service </w:t>
      </w:r>
      <w:r>
        <w:t xml:space="preserve">Cloud, </w:t>
      </w:r>
      <w:r>
        <w:t>Experience Cloud, Apex, LWC, Visualforce, Flow Builder, REST/SOAP APIs, MuleSoft, SAP Integration, SOQL, Data Loader, Import Wizard, Jira, ServiceNow, SSO, Agile/Scrum</w:t>
      </w:r>
    </w:p>
    <w:p w14:paraId="24CE8B7C" w14:textId="77777777" w:rsidR="00B064D7" w:rsidRDefault="00B064D7" w:rsidP="00B064D7">
      <w:r>
        <w:rPr>
          <w:b/>
        </w:rPr>
        <w:t>Microspark Solution, Hyderabad, India</w:t>
      </w:r>
      <w:r>
        <w:br/>
        <w:t>Salesforce Administrator/Developer | Nov 2017 – Jan 2021</w:t>
      </w:r>
    </w:p>
    <w:p w14:paraId="1C615FBC" w14:textId="77777777" w:rsidR="00B064D7" w:rsidRPr="008307FE" w:rsidRDefault="00B064D7" w:rsidP="00B064D7">
      <w:pPr>
        <w:pStyle w:val="ListBullet"/>
        <w:spacing w:line="240" w:lineRule="auto"/>
        <w:jc w:val="both"/>
      </w:pPr>
      <w:r w:rsidRPr="008307FE">
        <w:t>Customized Salesforce CRM for healthcare workflows across Leads, Cases, Opportunities, Appointments, and standard objects (Accounts, Contacts)</w:t>
      </w:r>
    </w:p>
    <w:p w14:paraId="5EA27B33" w14:textId="77777777" w:rsidR="00B064D7" w:rsidRPr="008307FE" w:rsidRDefault="00B064D7" w:rsidP="00B064D7">
      <w:pPr>
        <w:pStyle w:val="ListBullet"/>
        <w:spacing w:line="240" w:lineRule="auto"/>
        <w:jc w:val="both"/>
      </w:pPr>
      <w:r w:rsidRPr="008307FE">
        <w:t>Designed and implemented Custom Objects, Validation Rules, Page Layouts, and Record Types tailored to healthcare operations</w:t>
      </w:r>
    </w:p>
    <w:p w14:paraId="1A5D2D72" w14:textId="77777777" w:rsidR="00B064D7" w:rsidRPr="008307FE" w:rsidRDefault="00B064D7" w:rsidP="00B064D7">
      <w:pPr>
        <w:pStyle w:val="ListBullet"/>
        <w:spacing w:line="240" w:lineRule="auto"/>
        <w:jc w:val="both"/>
      </w:pPr>
      <w:r w:rsidRPr="008307FE">
        <w:t>Developed Apex Classes, Triggers, and email alert logic to automate processes such as lead assignment and case escalation</w:t>
      </w:r>
    </w:p>
    <w:p w14:paraId="03A520B2" w14:textId="77777777" w:rsidR="00B064D7" w:rsidRPr="008307FE" w:rsidRDefault="00B064D7" w:rsidP="00B064D7">
      <w:pPr>
        <w:pStyle w:val="ListBullet"/>
        <w:spacing w:line="240" w:lineRule="auto"/>
        <w:jc w:val="both"/>
      </w:pPr>
      <w:r w:rsidRPr="008307FE">
        <w:t>Built Lightning Web Components (LWC) and Visualforce pages with Apex controllers for dynamic dashboards and user-specific interactions</w:t>
      </w:r>
    </w:p>
    <w:p w14:paraId="70E3FB91" w14:textId="77777777" w:rsidR="00B064D7" w:rsidRPr="008307FE" w:rsidRDefault="00B064D7" w:rsidP="00B064D7">
      <w:pPr>
        <w:pStyle w:val="ListBullet"/>
        <w:spacing w:line="240" w:lineRule="auto"/>
        <w:jc w:val="both"/>
      </w:pPr>
      <w:r w:rsidRPr="008307FE">
        <w:t>Implemented Salesforce1 features and mobile cards to support clinicians and field agents with on-the-go CRM access</w:t>
      </w:r>
    </w:p>
    <w:p w14:paraId="7536DEA3" w14:textId="77777777" w:rsidR="00B064D7" w:rsidRPr="008307FE" w:rsidRDefault="00B064D7" w:rsidP="00B064D7">
      <w:pPr>
        <w:pStyle w:val="ListBullet"/>
        <w:spacing w:line="240" w:lineRule="auto"/>
        <w:jc w:val="both"/>
      </w:pPr>
      <w:r w:rsidRPr="008307FE">
        <w:t>Configured robust security models using Roles, Profiles, Sharing Rules, Queues, Public Groups, and Single Sign-On (SSO)</w:t>
      </w:r>
    </w:p>
    <w:p w14:paraId="550801E2" w14:textId="77777777" w:rsidR="00B064D7" w:rsidRPr="008307FE" w:rsidRDefault="00B064D7" w:rsidP="00B064D7">
      <w:pPr>
        <w:pStyle w:val="ListBullet"/>
        <w:spacing w:line="240" w:lineRule="auto"/>
        <w:jc w:val="both"/>
      </w:pPr>
      <w:r w:rsidRPr="008307FE">
        <w:t>Ensured HIPAA and GDPR compliance through field-level security, audit trails, and secure sharing configurations</w:t>
      </w:r>
    </w:p>
    <w:p w14:paraId="2F3D1FE2" w14:textId="77777777" w:rsidR="00B064D7" w:rsidRPr="008307FE" w:rsidRDefault="00B064D7" w:rsidP="00B064D7">
      <w:pPr>
        <w:pStyle w:val="ListBullet"/>
        <w:spacing w:line="240" w:lineRule="auto"/>
        <w:jc w:val="both"/>
      </w:pPr>
      <w:r w:rsidRPr="008307FE">
        <w:t>Migrated and transformed legacy system data using Apex, Data Loader, and Import Wizard while preserving relational integrity</w:t>
      </w:r>
    </w:p>
    <w:p w14:paraId="56FCE057" w14:textId="77777777" w:rsidR="00B064D7" w:rsidRPr="008307FE" w:rsidRDefault="00B064D7" w:rsidP="00B064D7">
      <w:pPr>
        <w:pStyle w:val="ListBullet"/>
        <w:spacing w:line="240" w:lineRule="auto"/>
        <w:jc w:val="both"/>
      </w:pPr>
      <w:r w:rsidRPr="008307FE">
        <w:t>Built Summary, Matrix, and Tabular Reports with interactive Dashboards to monitor KPIs, SLA metrics, and user engagement</w:t>
      </w:r>
    </w:p>
    <w:p w14:paraId="3E374F22" w14:textId="77777777" w:rsidR="00B064D7" w:rsidRPr="008307FE" w:rsidRDefault="00B064D7" w:rsidP="00B064D7">
      <w:pPr>
        <w:pStyle w:val="ListBullet"/>
        <w:spacing w:line="240" w:lineRule="auto"/>
        <w:jc w:val="both"/>
      </w:pPr>
      <w:r w:rsidRPr="008307FE">
        <w:t>Delivered multiple release cycles via sandbox refreshes, Change Sets, and metadata deployments</w:t>
      </w:r>
    </w:p>
    <w:p w14:paraId="6AE3A9E9" w14:textId="77777777" w:rsidR="00B064D7" w:rsidRPr="008307FE" w:rsidRDefault="00B064D7" w:rsidP="00B064D7">
      <w:pPr>
        <w:pStyle w:val="ListBullet"/>
        <w:spacing w:line="240" w:lineRule="auto"/>
        <w:jc w:val="both"/>
      </w:pPr>
      <w:r w:rsidRPr="008307FE">
        <w:t>Collaborated with offshore/onshore teams to resolve incidents, apply bug fixes, and document known issues</w:t>
      </w:r>
    </w:p>
    <w:p w14:paraId="3AFA3253" w14:textId="77777777" w:rsidR="00B064D7" w:rsidRPr="008307FE" w:rsidRDefault="00B064D7" w:rsidP="00B064D7">
      <w:pPr>
        <w:pStyle w:val="ListBullet"/>
        <w:spacing w:line="240" w:lineRule="auto"/>
        <w:jc w:val="both"/>
      </w:pPr>
      <w:r w:rsidRPr="008307FE">
        <w:t>Authored Trailhead guides and internal enablement materials to support L1/L2 teams and continuous learning</w:t>
      </w:r>
    </w:p>
    <w:p w14:paraId="2B697C89" w14:textId="77777777" w:rsidR="00B064D7" w:rsidRPr="008307FE" w:rsidRDefault="00B064D7" w:rsidP="00B064D7">
      <w:pPr>
        <w:pStyle w:val="ListBullet"/>
        <w:spacing w:line="240" w:lineRule="auto"/>
        <w:jc w:val="both"/>
      </w:pPr>
      <w:r w:rsidRPr="008307FE">
        <w:t>Participated actively in Agile ceremonies</w:t>
      </w:r>
      <w:r>
        <w:t>,</w:t>
      </w:r>
      <w:r w:rsidRPr="008307FE">
        <w:t xml:space="preserve"> including daily standups, retrospectives, and business analysis sessions</w:t>
      </w:r>
    </w:p>
    <w:p w14:paraId="08DB5A35" w14:textId="77777777" w:rsidR="00B064D7" w:rsidRDefault="00B064D7" w:rsidP="00B064D7">
      <w:pPr>
        <w:pStyle w:val="ListBullet"/>
        <w:numPr>
          <w:ilvl w:val="0"/>
          <w:numId w:val="0"/>
        </w:numPr>
        <w:spacing w:line="240" w:lineRule="auto"/>
        <w:jc w:val="both"/>
      </w:pPr>
    </w:p>
    <w:p w14:paraId="62204CD6" w14:textId="77777777" w:rsidR="00B064D7" w:rsidRPr="008307FE" w:rsidRDefault="00B064D7" w:rsidP="00B064D7">
      <w:pPr>
        <w:pStyle w:val="ListBullet"/>
        <w:numPr>
          <w:ilvl w:val="0"/>
          <w:numId w:val="0"/>
        </w:numPr>
        <w:spacing w:line="240" w:lineRule="auto"/>
        <w:jc w:val="both"/>
      </w:pPr>
      <w:r w:rsidRPr="008307FE">
        <w:rPr>
          <w:b/>
          <w:bCs/>
        </w:rPr>
        <w:t>Environment:</w:t>
      </w:r>
      <w:r w:rsidRPr="008307FE">
        <w:t xml:space="preserve"> Sales Cloud, Apex, Visualforce, LWC, Salesforce1, SOQL, SOSL, Flow Builder, Process Builder, Workflow Rules, Approval Processes, Auto-Response Rules, Assignment Rules, SSO, HIPAA, GDPR, Data Loader, Import Wizard, Reports, Dashboards, Agile/Scrum</w:t>
      </w:r>
    </w:p>
    <w:p w14:paraId="1FAB7E17" w14:textId="4390CFEC" w:rsidR="00B064D7" w:rsidRDefault="00000000" w:rsidP="00B064D7">
      <w:pPr>
        <w:pStyle w:val="Heading1"/>
      </w:pPr>
      <w:r>
        <w:t>CERTIFICATIONS</w:t>
      </w:r>
    </w:p>
    <w:p w14:paraId="2BEC9F22" w14:textId="51BECC2B" w:rsidR="00AB1F29" w:rsidRPr="00AB1F29" w:rsidRDefault="00AB1F29" w:rsidP="00AB1F29">
      <w:pPr>
        <w:pStyle w:val="ListBullet"/>
        <w:spacing w:line="240" w:lineRule="auto"/>
        <w:jc w:val="both"/>
      </w:pPr>
      <w:r w:rsidRPr="00AB1F29">
        <w:fldChar w:fldCharType="begin"/>
      </w:r>
      <w:r w:rsidRPr="00AB1F29">
        <w:instrText>HYPERLINK "https://trailhead.salesforce.com/en/credentials/certification-detail-print/?searchString=mG7x/XG0rsiiksv/DCyYaREJKLKB705mOkQk6CB+hru9XhzDMsClt+zYYEhb+mjR"</w:instrText>
      </w:r>
      <w:r w:rsidRPr="00AB1F29">
        <w:fldChar w:fldCharType="separate"/>
      </w:r>
      <w:r w:rsidRPr="00AB1F29">
        <w:t>Salesforce Certified Administrator,</w:t>
      </w:r>
    </w:p>
    <w:p w14:paraId="2FA1A382" w14:textId="6C47E8F3" w:rsidR="00AB1F29" w:rsidRPr="00AB1F29" w:rsidRDefault="00AB1F29" w:rsidP="00AB1F29">
      <w:pPr>
        <w:pStyle w:val="ListBullet"/>
        <w:spacing w:line="240" w:lineRule="auto"/>
        <w:jc w:val="both"/>
      </w:pPr>
      <w:r w:rsidRPr="00AB1F29">
        <w:t>Salesforce Certified Platform Developer I</w:t>
      </w:r>
      <w:r w:rsidRPr="00AB1F29">
        <w:fldChar w:fldCharType="end"/>
      </w:r>
      <w:r w:rsidR="002B180C">
        <w:t xml:space="preserve"> </w:t>
      </w:r>
    </w:p>
    <w:p w14:paraId="2A45F248" w14:textId="77777777" w:rsidR="006E3C40" w:rsidRDefault="00000000" w:rsidP="00B064D7">
      <w:pPr>
        <w:pStyle w:val="Heading1"/>
      </w:pPr>
      <w:r>
        <w:t>EDUCATION</w:t>
      </w:r>
    </w:p>
    <w:p w14:paraId="586C8EBE" w14:textId="1111047C" w:rsidR="006E3C40" w:rsidRDefault="00000000" w:rsidP="00B064D7">
      <w:pPr>
        <w:pStyle w:val="ListBullet"/>
        <w:spacing w:line="240" w:lineRule="auto"/>
        <w:jc w:val="both"/>
      </w:pPr>
      <w:r>
        <w:t>Master’s in Business Analytics, Trine University, USA</w:t>
      </w:r>
    </w:p>
    <w:p w14:paraId="22E66FFF" w14:textId="77777777" w:rsidR="006E3C40" w:rsidRDefault="00000000" w:rsidP="00B064D7">
      <w:pPr>
        <w:pStyle w:val="Heading1"/>
      </w:pPr>
      <w:r>
        <w:t>KEY ACHIEVEMENTS</w:t>
      </w:r>
    </w:p>
    <w:p w14:paraId="1364CCF3" w14:textId="15488CDB" w:rsidR="00AB1F29" w:rsidRPr="00AB1F29" w:rsidRDefault="00AB1F29" w:rsidP="00AB1F29">
      <w:pPr>
        <w:pStyle w:val="ListBullet"/>
        <w:spacing w:line="240" w:lineRule="auto"/>
        <w:jc w:val="both"/>
      </w:pPr>
      <w:r w:rsidRPr="00AB1F29">
        <w:t>Led 10+ Salesforce implementations across Sales, Service, Experience, and Marketing Clouds for enterprise clients</w:t>
      </w:r>
      <w:r>
        <w:t>.</w:t>
      </w:r>
    </w:p>
    <w:p w14:paraId="1D173110" w14:textId="3B144FDC" w:rsidR="00AB1F29" w:rsidRPr="00AB1F29" w:rsidRDefault="00AB1F29" w:rsidP="00AB1F29">
      <w:pPr>
        <w:pStyle w:val="ListBullet"/>
        <w:spacing w:line="240" w:lineRule="auto"/>
        <w:jc w:val="both"/>
      </w:pPr>
      <w:r w:rsidRPr="00AB1F29">
        <w:t>Boosted deployment efficiency by 40% through end-to-end CI/CD pipeline automation using Salesforce DX and Azure DevOps</w:t>
      </w:r>
      <w:r>
        <w:t>.</w:t>
      </w:r>
    </w:p>
    <w:p w14:paraId="1DC201CA" w14:textId="79A49C7D" w:rsidR="00AB1F29" w:rsidRPr="00AB1F29" w:rsidRDefault="00AB1F29" w:rsidP="00AB1F29">
      <w:pPr>
        <w:pStyle w:val="ListBullet"/>
        <w:spacing w:line="240" w:lineRule="auto"/>
        <w:jc w:val="both"/>
      </w:pPr>
      <w:r w:rsidRPr="00AB1F29">
        <w:t>Achieved 99.8% data accuracy during large-scale data migration of over 1 million records using Apex and ETL tools</w:t>
      </w:r>
      <w:r>
        <w:t>.</w:t>
      </w:r>
    </w:p>
    <w:p w14:paraId="36CB6718" w14:textId="31FAB2A8" w:rsidR="00AB1F29" w:rsidRPr="00AB1F29" w:rsidRDefault="00AB1F29" w:rsidP="00AB1F29">
      <w:pPr>
        <w:pStyle w:val="ListBullet"/>
        <w:spacing w:line="240" w:lineRule="auto"/>
        <w:jc w:val="both"/>
      </w:pPr>
      <w:r w:rsidRPr="00AB1F29">
        <w:t>Improved CRM adoption by 45% by building user-centric Experience Cloud portals with dynamic, secure access controls</w:t>
      </w:r>
      <w:r>
        <w:t>.</w:t>
      </w:r>
    </w:p>
    <w:p w14:paraId="1CDAE650" w14:textId="34C984DC" w:rsidR="006E3C40" w:rsidRDefault="00AB1F29" w:rsidP="00AB1F29">
      <w:pPr>
        <w:pStyle w:val="ListBullet"/>
        <w:spacing w:line="240" w:lineRule="auto"/>
        <w:jc w:val="both"/>
      </w:pPr>
      <w:r w:rsidRPr="00AB1F29">
        <w:t>Reduced L2 escalations by 30% through the creation of 100+ Knowledge Articles supporting faster issue resolution</w:t>
      </w:r>
      <w:r>
        <w:t>.</w:t>
      </w:r>
    </w:p>
    <w:p w14:paraId="1C40F4A5" w14:textId="77777777" w:rsidR="002B180C" w:rsidRPr="002B180C" w:rsidRDefault="002B180C" w:rsidP="002B180C"/>
    <w:p w14:paraId="3620BADF" w14:textId="77777777" w:rsidR="002B180C" w:rsidRPr="002B180C" w:rsidRDefault="002B180C" w:rsidP="002B180C"/>
    <w:p w14:paraId="317C13EF" w14:textId="77777777" w:rsidR="002B180C" w:rsidRPr="002B180C" w:rsidRDefault="002B180C" w:rsidP="00B064D7"/>
    <w:sectPr w:rsidR="002B180C" w:rsidRPr="002B180C" w:rsidSect="00A64DB2">
      <w:pgSz w:w="12240" w:h="15840"/>
      <w:pgMar w:top="1008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680C2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AB585E"/>
    <w:multiLevelType w:val="hybridMultilevel"/>
    <w:tmpl w:val="BB74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AD7423"/>
    <w:multiLevelType w:val="multilevel"/>
    <w:tmpl w:val="65B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B617C1"/>
    <w:multiLevelType w:val="multilevel"/>
    <w:tmpl w:val="E17C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FA3EFA"/>
    <w:multiLevelType w:val="multilevel"/>
    <w:tmpl w:val="669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4475AB"/>
    <w:multiLevelType w:val="multilevel"/>
    <w:tmpl w:val="D81C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567DB"/>
    <w:multiLevelType w:val="hybridMultilevel"/>
    <w:tmpl w:val="FFBC8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532677"/>
    <w:multiLevelType w:val="multilevel"/>
    <w:tmpl w:val="D0C8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A6C57"/>
    <w:multiLevelType w:val="multilevel"/>
    <w:tmpl w:val="0F90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737013">
    <w:abstractNumId w:val="8"/>
  </w:num>
  <w:num w:numId="2" w16cid:durableId="610404779">
    <w:abstractNumId w:val="6"/>
  </w:num>
  <w:num w:numId="3" w16cid:durableId="1792551402">
    <w:abstractNumId w:val="5"/>
  </w:num>
  <w:num w:numId="4" w16cid:durableId="582035759">
    <w:abstractNumId w:val="4"/>
  </w:num>
  <w:num w:numId="5" w16cid:durableId="1724215178">
    <w:abstractNumId w:val="7"/>
  </w:num>
  <w:num w:numId="6" w16cid:durableId="442266604">
    <w:abstractNumId w:val="3"/>
  </w:num>
  <w:num w:numId="7" w16cid:durableId="1701511299">
    <w:abstractNumId w:val="2"/>
  </w:num>
  <w:num w:numId="8" w16cid:durableId="1445614466">
    <w:abstractNumId w:val="1"/>
  </w:num>
  <w:num w:numId="9" w16cid:durableId="450054777">
    <w:abstractNumId w:val="0"/>
  </w:num>
  <w:num w:numId="10" w16cid:durableId="668336788">
    <w:abstractNumId w:val="8"/>
  </w:num>
  <w:num w:numId="11" w16cid:durableId="750737260">
    <w:abstractNumId w:val="8"/>
  </w:num>
  <w:num w:numId="12" w16cid:durableId="608316009">
    <w:abstractNumId w:val="8"/>
  </w:num>
  <w:num w:numId="13" w16cid:durableId="610865301">
    <w:abstractNumId w:val="8"/>
  </w:num>
  <w:num w:numId="14" w16cid:durableId="1510833922">
    <w:abstractNumId w:val="8"/>
  </w:num>
  <w:num w:numId="15" w16cid:durableId="588349142">
    <w:abstractNumId w:val="8"/>
  </w:num>
  <w:num w:numId="16" w16cid:durableId="1491943912">
    <w:abstractNumId w:val="8"/>
  </w:num>
  <w:num w:numId="17" w16cid:durableId="1187796110">
    <w:abstractNumId w:val="8"/>
  </w:num>
  <w:num w:numId="18" w16cid:durableId="554197461">
    <w:abstractNumId w:val="8"/>
  </w:num>
  <w:num w:numId="19" w16cid:durableId="117339557">
    <w:abstractNumId w:val="8"/>
  </w:num>
  <w:num w:numId="20" w16cid:durableId="754517825">
    <w:abstractNumId w:val="8"/>
  </w:num>
  <w:num w:numId="21" w16cid:durableId="568803782">
    <w:abstractNumId w:val="8"/>
  </w:num>
  <w:num w:numId="22" w16cid:durableId="2052610474">
    <w:abstractNumId w:val="8"/>
  </w:num>
  <w:num w:numId="23" w16cid:durableId="1138568283">
    <w:abstractNumId w:val="8"/>
  </w:num>
  <w:num w:numId="24" w16cid:durableId="724572701">
    <w:abstractNumId w:val="8"/>
  </w:num>
  <w:num w:numId="25" w16cid:durableId="824124898">
    <w:abstractNumId w:val="8"/>
  </w:num>
  <w:num w:numId="26" w16cid:durableId="777722376">
    <w:abstractNumId w:val="8"/>
  </w:num>
  <w:num w:numId="27" w16cid:durableId="1735078686">
    <w:abstractNumId w:val="8"/>
  </w:num>
  <w:num w:numId="28" w16cid:durableId="718287131">
    <w:abstractNumId w:val="8"/>
  </w:num>
  <w:num w:numId="29" w16cid:durableId="905918468">
    <w:abstractNumId w:val="14"/>
  </w:num>
  <w:num w:numId="30" w16cid:durableId="2140998785">
    <w:abstractNumId w:val="15"/>
  </w:num>
  <w:num w:numId="31" w16cid:durableId="1927031938">
    <w:abstractNumId w:val="8"/>
  </w:num>
  <w:num w:numId="32" w16cid:durableId="603077468">
    <w:abstractNumId w:val="8"/>
  </w:num>
  <w:num w:numId="33" w16cid:durableId="1931811529">
    <w:abstractNumId w:val="8"/>
  </w:num>
  <w:num w:numId="34" w16cid:durableId="1292978751">
    <w:abstractNumId w:val="16"/>
  </w:num>
  <w:num w:numId="35" w16cid:durableId="75329706">
    <w:abstractNumId w:val="11"/>
  </w:num>
  <w:num w:numId="36" w16cid:durableId="2056006582">
    <w:abstractNumId w:val="10"/>
  </w:num>
  <w:num w:numId="37" w16cid:durableId="1740327385">
    <w:abstractNumId w:val="12"/>
  </w:num>
  <w:num w:numId="38" w16cid:durableId="2028755586">
    <w:abstractNumId w:val="8"/>
  </w:num>
  <w:num w:numId="39" w16cid:durableId="1865901431">
    <w:abstractNumId w:val="8"/>
  </w:num>
  <w:num w:numId="40" w16cid:durableId="1166827702">
    <w:abstractNumId w:val="8"/>
  </w:num>
  <w:num w:numId="41" w16cid:durableId="289090428">
    <w:abstractNumId w:val="8"/>
  </w:num>
  <w:num w:numId="42" w16cid:durableId="915822837">
    <w:abstractNumId w:val="8"/>
  </w:num>
  <w:num w:numId="43" w16cid:durableId="1681543694">
    <w:abstractNumId w:val="8"/>
  </w:num>
  <w:num w:numId="44" w16cid:durableId="704869070">
    <w:abstractNumId w:val="8"/>
  </w:num>
  <w:num w:numId="45" w16cid:durableId="1701012442">
    <w:abstractNumId w:val="8"/>
  </w:num>
  <w:num w:numId="46" w16cid:durableId="974717205">
    <w:abstractNumId w:val="13"/>
  </w:num>
  <w:num w:numId="47" w16cid:durableId="760368212">
    <w:abstractNumId w:val="8"/>
  </w:num>
  <w:num w:numId="48" w16cid:durableId="1518078182">
    <w:abstractNumId w:val="8"/>
  </w:num>
  <w:num w:numId="49" w16cid:durableId="1193690037">
    <w:abstractNumId w:val="8"/>
  </w:num>
  <w:num w:numId="50" w16cid:durableId="1201892246">
    <w:abstractNumId w:val="8"/>
  </w:num>
  <w:num w:numId="51" w16cid:durableId="991297880">
    <w:abstractNumId w:val="8"/>
  </w:num>
  <w:num w:numId="52" w16cid:durableId="508259113">
    <w:abstractNumId w:val="8"/>
  </w:num>
  <w:num w:numId="53" w16cid:durableId="1905488540">
    <w:abstractNumId w:val="8"/>
  </w:num>
  <w:num w:numId="54" w16cid:durableId="18683318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9EA"/>
    <w:rsid w:val="0006063C"/>
    <w:rsid w:val="00072A39"/>
    <w:rsid w:val="001044B3"/>
    <w:rsid w:val="0015074B"/>
    <w:rsid w:val="001B35A6"/>
    <w:rsid w:val="00202A50"/>
    <w:rsid w:val="00203B2D"/>
    <w:rsid w:val="0029639D"/>
    <w:rsid w:val="002B180C"/>
    <w:rsid w:val="00325A02"/>
    <w:rsid w:val="00326F90"/>
    <w:rsid w:val="003F1B80"/>
    <w:rsid w:val="004C01F8"/>
    <w:rsid w:val="004F6247"/>
    <w:rsid w:val="00510FE2"/>
    <w:rsid w:val="006504B2"/>
    <w:rsid w:val="006E3C40"/>
    <w:rsid w:val="00734ECE"/>
    <w:rsid w:val="007E45E8"/>
    <w:rsid w:val="0081351B"/>
    <w:rsid w:val="008307FE"/>
    <w:rsid w:val="008B51BE"/>
    <w:rsid w:val="00A64DB2"/>
    <w:rsid w:val="00AA1D8D"/>
    <w:rsid w:val="00AB1F29"/>
    <w:rsid w:val="00B064D7"/>
    <w:rsid w:val="00B47730"/>
    <w:rsid w:val="00B50F34"/>
    <w:rsid w:val="00B81B3C"/>
    <w:rsid w:val="00C018A7"/>
    <w:rsid w:val="00C73654"/>
    <w:rsid w:val="00CB0664"/>
    <w:rsid w:val="00D873C7"/>
    <w:rsid w:val="00E55315"/>
    <w:rsid w:val="00E558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D2641"/>
  <w14:defaultImageDpi w14:val="300"/>
  <w15:docId w15:val="{83D4C2BF-D094-40E0-8865-C7F8710A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64D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D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F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d.pro/my/nageswararao-innamuri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nnamuri-nageswara-r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geswarao183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1323</Words>
  <Characters>9200</Characters>
  <Application>Microsoft Office Word</Application>
  <DocSecurity>0</DocSecurity>
  <Lines>153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Innamuri</dc:creator>
  <cp:keywords/>
  <dc:description/>
  <cp:lastModifiedBy>Innamuri, Nageswara Rao</cp:lastModifiedBy>
  <cp:revision>3</cp:revision>
  <dcterms:created xsi:type="dcterms:W3CDTF">2025-08-06T14:59:00Z</dcterms:created>
  <dcterms:modified xsi:type="dcterms:W3CDTF">2025-08-06T15:04:00Z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e6522312-9000-46e5-ac0e-0442dea39f0a</vt:lpwstr>
  </property>
</Properties>
</file>